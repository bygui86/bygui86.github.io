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of Service ("Terms")</w:t>
      </w:r>
    </w:p>
    <w:p>
      <w:r>
        <w:t>Last updated: July 26, 2018</w:t>
      </w:r>
    </w:p>
    <w:p>
      <w:r>
        <w:t>Please read these Terms of Service ("Terms", "Terms of Service") carefully before using the https://mbsolidconsulting.com website (the "Service") operated by MB SOLID consulting ("us", "we", or "our").</w:t>
      </w:r>
    </w:p>
    <w:p>
      <w:r>
        <w:t>Your access to and use of the Service is conditioned on your acceptance of and compliance with these Terms. These Terms apply to all visitors, users and others who access or use the Service.</w:t>
      </w:r>
    </w:p>
    <w:p>
      <w:r>
        <w:t xml:space="preserve">By accessing or using the Service you agree to be bound by these Terms. If you disagree with any part of the terms then you may not access the Service. This Terms of Service agreement for MB SOLID consulting is </w:t>
      </w:r>
      <w:hyperlink r:id="rId8">
        <w:r>
          <w:rPr>
            <w:rStyle w:val="Hyperlink"/>
          </w:rPr>
          <w:t>based on the Terms and Conditions from TermsFeed</w:t>
        </w:r>
      </w:hyperlink>
      <w:r>
        <w:t>.</w:t>
      </w:r>
    </w:p>
    <w:p>
      <w:pPr>
        <w:pStyle w:val="21"/>
      </w:pPr>
      <w:r>
        <w:t>Links To Other Web Sites</w:t>
      </w:r>
    </w:p>
    <w:p>
      <w:r>
        <w:t>Our Service may contain links to third-party web sites or services that are not owned or controlled by MB SOLID consulting.</w:t>
      </w:r>
    </w:p>
    <w:p>
      <w:r>
        <w:t>MB SOLID consulting has no control over, and assumes no responsibility for, the content, privacy policies, or practices of any third party web sites or services. You further acknowledge and agree that MB SOLID consulting shall not be responsible or liable, directly or indirectly, for any damage or loss caused or alleged to be caused by or in connection with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Governing Law</w:t>
      </w:r>
    </w:p>
    <w:p>
      <w:r>
        <w:t>These Terms shall be governed and construed in accordance with the laws of Switzerland, without regard to its conflict of law provisions.</w:t>
      </w:r>
    </w:p>
    <w:p>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pPr>
        <w:pStyle w:val="21"/>
      </w:pPr>
      <w:r>
        <w:t>Changes</w:t>
      </w:r>
    </w:p>
    <w:p>
      <w:r>
        <w:t>We reserve the right, at our sole discretion, to modify or replace these Terms at any time. If a revision is material we will try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please stop using the Service.</w:t>
      </w:r>
    </w:p>
    <w:p>
      <w:pPr>
        <w:pStyle w:val="21"/>
      </w:pPr>
      <w:r>
        <w:t>Contact Us</w:t>
      </w:r>
    </w:p>
    <w:p>
      <w:r>
        <w:t>If you have any questions about these Terms, please contact us.</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feed.com/terms-conditions/generator/"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